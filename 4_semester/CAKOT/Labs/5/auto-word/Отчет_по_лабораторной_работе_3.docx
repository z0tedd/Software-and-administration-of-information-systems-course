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Министерство науки и высшего образования РФ</w:t>
      </w:r>
    </w:p>
    <w:p>
      <w:pPr>
        <w:jc w:val="center"/>
      </w:pPr>
      <w:r>
        <w:t>Федеральное государственное бюджетное образовательное учреждение</w:t>
        <w:br/>
        <w:t>высшего образования</w:t>
        <w:br/>
        <w:t>«Курский государственный университет»</w:t>
      </w:r>
    </w:p>
    <w:p>
      <w:pPr>
        <w:jc w:val="center"/>
      </w:pPr>
      <w:r>
        <w:t>Кафедра программного обеспечения и администрирования информационных систем</w:t>
        <w:br/>
        <w:t>Направление подготовки математическое обеспечение и администрирование информационных систем</w:t>
        <w:br/>
        <w:t>Форма обучения очная</w:t>
      </w:r>
    </w:p>
    <w:p>
      <w:pPr>
        <w:jc w:val="center"/>
      </w:pPr>
      <w:r>
        <w:t>Отчет</w:t>
        <w:br/>
        <w:t>по лабораторной работе №3</w:t>
        <w:br/>
        <w:t>«Сравнительный анализ алгоритма поиска»</w:t>
      </w:r>
    </w:p>
    <w:p>
      <w:pPr>
        <w:jc w:val="center"/>
      </w:pPr>
      <w:r>
        <w:t>Выполнил:</w:t>
        <w:br/>
        <w:t>студент группы 213 Файтельсон А.А.</w:t>
        <w:br/>
        <w:br/>
        <w:t>Проверил:</w:t>
        <w:br/>
        <w:t>ассистент кафедры ПОиАИС Овсянников А.В.</w:t>
      </w:r>
    </w:p>
    <w:p>
      <w:pPr>
        <w:jc w:val="center"/>
      </w:pPr>
      <w:r>
        <w:t>Курск, 2024</w:t>
      </w:r>
    </w:p>
    <w:p>
      <w:pPr>
        <w:pStyle w:val="Heading1"/>
      </w:pPr>
      <w:r>
        <w:t>Цель работы</w:t>
      </w:r>
    </w:p>
    <w:p>
      <w:r>
        <w:t>Изучение алгоритмов поиска элемента в массиве и закрепление навыков в проведении сравнительного анализа алгоритмов.</w:t>
      </w:r>
    </w:p>
    <w:p>
      <w:pPr>
        <w:pStyle w:val="Heading1"/>
      </w:pPr>
      <w:r>
        <w:t>Листинг программы</w:t>
      </w:r>
    </w:p>
    <w:p>
      <w:pPr/>
      <w:r>
        <w:rPr>
          <w:rFonts w:ascii="Courier New" w:hAnsi="Courier New"/>
          <w:sz w:val="20"/>
        </w:rPr>
        <w:t>package main</w:t>
        <w:br/>
        <w:t>import (</w:t>
        <w:br/>
        <w:t xml:space="preserve">    "errors"</w:t>
        <w:br/>
        <w:t xml:space="preserve">    "fmt"</w:t>
        <w:br/>
        <w:t xml:space="preserve">    "math/rand"</w:t>
        <w:br/>
        <w:t xml:space="preserve">    "slices"</w:t>
        <w:br/>
        <w:t xml:space="preserve">    "testing"</w:t>
        <w:br/>
        <w:t xml:space="preserve">    "time"</w:t>
        <w:br/>
        <w:t>)</w:t>
        <w:br/>
        <w:t>func generateRandomArray(N int) []int {</w:t>
        <w:br/>
        <w:t xml:space="preserve">    rand.Seed(time.Now().UnixNano())</w:t>
        <w:br/>
        <w:t xml:space="preserve">    array := make([]int, N)</w:t>
        <w:br/>
        <w:t xml:space="preserve">    for i := 0; i &lt; N; i++ {</w:t>
        <w:br/>
        <w:t xml:space="preserve">        array[i] = rand.Intn(10000000000)</w:t>
        <w:br/>
        <w:t xml:space="preserve">    }</w:t>
        <w:br/>
        <w:t xml:space="preserve">    return array</w:t>
        <w:br/>
        <w:t>}</w:t>
        <w:br/>
        <w:br/>
        <w:t>func NaiveSearch(v int, slice []int) (int, error) {</w:t>
        <w:br/>
        <w:t xml:space="preserve">    for i, value := range slice {</w:t>
        <w:br/>
        <w:t xml:space="preserve">        if value == v {</w:t>
        <w:br/>
        <w:t xml:space="preserve">            return i, nil</w:t>
        <w:br/>
        <w:t xml:space="preserve">        }</w:t>
        <w:br/>
        <w:t xml:space="preserve">    }</w:t>
        <w:br/>
        <w:t xml:space="preserve">    return 0, errors.New("element not found")</w:t>
        <w:br/>
        <w:t>}</w:t>
        <w:br/>
        <w:br/>
        <w:t>func FastNaiveSearch(v int, slice []int) (int, error) {</w:t>
        <w:br/>
        <w:t xml:space="preserve">    n := len(slice)</w:t>
        <w:br/>
        <w:t xml:space="preserve">    slice = append(slice, v)</w:t>
        <w:br/>
        <w:t xml:space="preserve">    i := 0</w:t>
        <w:br/>
        <w:t xml:space="preserve">    for slice[i] != v {</w:t>
        <w:br/>
        <w:t xml:space="preserve">        i++</w:t>
        <w:br/>
        <w:t xml:space="preserve">    }</w:t>
        <w:br/>
        <w:t xml:space="preserve">    if i == n {</w:t>
        <w:br/>
        <w:t xml:space="preserve">        return 0, errors.New("element not found")</w:t>
        <w:br/>
        <w:t xml:space="preserve">    }</w:t>
        <w:br/>
        <w:t xml:space="preserve">    return i, nil</w:t>
        <w:br/>
        <w:t>}</w:t>
        <w:br/>
        <w:br/>
        <w:t>func BlockSearch(v int, slice []int) (int, error) {</w:t>
        <w:br/>
        <w:t xml:space="preserve">    if len(slice) == 0 {</w:t>
        <w:br/>
        <w:t xml:space="preserve">        return -1, errors.New("element not found")</w:t>
        <w:br/>
        <w:t xml:space="preserve">    }</w:t>
        <w:br/>
        <w:t xml:space="preserve">    medium := len(slice) / 2</w:t>
        <w:br/>
        <w:t xml:space="preserve">    if slice[medium] == v {</w:t>
        <w:br/>
        <w:t xml:space="preserve">        return medium, nil</w:t>
        <w:br/>
        <w:t xml:space="preserve">    }</w:t>
        <w:br/>
        <w:t xml:space="preserve">    if slice[medium] &gt; v {</w:t>
        <w:br/>
        <w:t xml:space="preserve">        result, err := BlockSearch(v, slice[:medium])</w:t>
        <w:br/>
        <w:t xml:space="preserve">        if err != nil {</w:t>
        <w:br/>
        <w:t xml:space="preserve">            return -1, err</w:t>
        <w:br/>
        <w:t xml:space="preserve">        }</w:t>
        <w:br/>
        <w:t xml:space="preserve">        return result, nil</w:t>
        <w:br/>
        <w:t xml:space="preserve">    } else {</w:t>
        <w:br/>
        <w:t xml:space="preserve">        result, err := BlockSearch(v, slice[medium+1:])</w:t>
        <w:br/>
        <w:t xml:space="preserve">        if err != nil {</w:t>
        <w:br/>
        <w:t xml:space="preserve">            return -1, err</w:t>
        <w:br/>
        <w:t xml:space="preserve">        }</w:t>
        <w:br/>
        <w:t xml:space="preserve">        return medium + 1 + result, nil</w:t>
        <w:br/>
        <w:t xml:space="preserve">    }</w:t>
        <w:br/>
        <w:t>}</w:t>
        <w:br/>
        <w:br/>
        <w:t>func BinarySearch(v int, slice []int) (int, error) {</w:t>
        <w:br/>
        <w:t xml:space="preserve">    l, r := 0, len(slice)</w:t>
        <w:br/>
        <w:t xml:space="preserve">    for l &lt; r {</w:t>
        <w:br/>
        <w:t xml:space="preserve">        mid := (l + r) / 2</w:t>
        <w:br/>
        <w:t xml:space="preserve">        if slice[mid] == v {</w:t>
        <w:br/>
        <w:t xml:space="preserve">            return mid, nil</w:t>
        <w:br/>
        <w:t xml:space="preserve">        }</w:t>
        <w:br/>
        <w:t xml:space="preserve">        if slice[mid] &gt; v {</w:t>
        <w:br/>
        <w:t xml:space="preserve">            r = mid</w:t>
        <w:br/>
        <w:t xml:space="preserve">        } else {</w:t>
        <w:br/>
        <w:t xml:space="preserve">            l = mid + 1</w:t>
        <w:br/>
        <w:t xml:space="preserve">        }</w:t>
        <w:br/>
        <w:t xml:space="preserve">    }</w:t>
        <w:br/>
        <w:t xml:space="preserve">    return -1, errors.New("element not found")</w:t>
        <w:br/>
        <w:t>}</w:t>
        <w:br/>
        <w:br/>
        <w:t>func BenchmarkNaiveSearch(b *testing.B) {</w:t>
        <w:br/>
        <w:t xml:space="preserve">    for _, t := range SizeOfCases {</w:t>
        <w:br/>
        <w:t xml:space="preserve">        b.Run(fmt.Sprintf("size of case: %d", t), func(b *testing.B) {</w:t>
        <w:br/>
        <w:t xml:space="preserve">            b.StopTimer()</w:t>
        <w:br/>
        <w:t xml:space="preserve">            value := 355</w:t>
        <w:br/>
        <w:t xml:space="preserve">            arr := generateRandomArray(t)</w:t>
        <w:br/>
        <w:t xml:space="preserve">            b.StartTimer()</w:t>
        <w:br/>
        <w:t xml:space="preserve">            for i := 0; i &lt; b.N; i++ {</w:t>
        <w:br/>
        <w:t xml:space="preserve">                NaiveSearch(value, arr)</w:t>
        <w:br/>
        <w:t xml:space="preserve">            }</w:t>
        <w:br/>
        <w:t xml:space="preserve">        })</w:t>
        <w:br/>
        <w:t xml:space="preserve">    }</w:t>
        <w:br/>
        <w:t>}</w:t>
        <w:br/>
      </w:r>
    </w:p>
    <w:p>
      <w:pPr>
        <w:pStyle w:val="Heading1"/>
      </w:pPr>
      <w:r>
        <w:t>Результаты сравнительного анализа алгоритмов</w:t>
      </w:r>
    </w:p>
    <w:p>
      <w:r>
        <w:t>(в микросекундах)</w:t>
      </w:r>
    </w:p>
    <w:p>
      <w:r>
        <w:t>Таблица 1 - Максимальное количество операций сравнения</w:t>
      </w:r>
    </w:p>
    <w:p>
      <w:r>
        <w:t>Таблица 2 - Среднее количество операций сравнения</w:t>
      </w:r>
    </w:p>
    <w:p>
      <w:pPr>
        <w:pStyle w:val="Heading1"/>
      </w:pPr>
      <w:r>
        <w:t>Вывод по работе</w:t>
      </w:r>
    </w:p>
    <w:p>
      <w:r>
        <w:t>Для решения задачи поиска элемента в отсортированном массиве нужно использовать бинарный поиск, а в остальных случаях обычный поиск работает приемлемо.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